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地毯图像分割系统源码＆数据集分享</w:t>
        <w:br/>
        <w:t xml:space="preserve"> [yolov8-seg-LAWDS等50+全套改进创新点发刊_一键训练教程_Web前端展示]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速发展，图像分割作为其中一个重要的研究方向，已经在多个领域得到了广泛应用。尤其是在家居装饰行业，地毯的图像分割不仅能够提升产品展示的效果，还能为消费者提供更为直观的选择体验。近年来，基于深度学习的目标检测与分割技术，如YOLO（You Only Look Once）系列模型，因其高效性和准确性而受到广泛关注。YOLOv8作为该系列的最新版本，具备了更强的特征提取能力和实时处理能力，为地毯图像的分割提供了新的技术路径。</w:t>
        <w:br/>
        <w:br/>
        <w:t>在本研究中，我们提出了一种基于改进YOLOv8的地毯图像分割系统，旨在提高地毯图像的分割精度和处理速度。我们的数据集“New_carpets_seg”包含1000张图像，涵盖了7个类别，包括不同尺寸的地毯（如115*200、115*400、150*300、60*90、85*150）以及“bunch”和“person”这两个类别。这些类别的设置不仅考虑了地毯的多样性，还兼顾了实际应用中的复杂场景，例如地毯上可能出现的人物和其他物品。这种多样化的数据集为模型的训练和测试提供了丰富的样本，有助于提升模型的泛化能力。</w:t>
        <w:br/>
        <w:br/>
        <w:t>地毯图像的分割任务具有一定的挑战性，主要体现在地毯的纹理复杂性、颜色多样性以及与背景的相似性等方面。传统的图像分割方法往往难以处理这些复杂因素，而基于YOLOv8的深度学习方法则能够通过多层次的特征提取，自动学习到更为有效的特征表示，从而实现更高的分割精度。通过对YOLOv8模型的改进，我们可以针对地毯图像的特性进行优化，例如引入注意力机制、改进损失函数等，以进一步提升模型在地毯分割任务中的表现。</w:t>
        <w:br/>
        <w:br/>
        <w:t>本研究的意义不仅在于技术上的创新，更在于其实际应用价值。随着电子商务的兴起，消费者在选择地毯时越来越依赖于在线平台提供的图像信息。一个高效、准确的地毯图像分割系统能够帮助商家更好地展示产品，提升用户体验，从而促进销售。此外，该系统还可以为家居设计师提供更为精准的参考，帮助他们在设计过程中更好地结合地毯与其他家居元素。</w:t>
        <w:br/>
        <w:br/>
        <w:t>综上所述，基于改进YOLOv8的地毯图像分割系统的研究不仅具有重要的学术价值，也为实际应用提供了切实可行的解决方案。通过深入探讨和解决地毯图像分割中的关键问题，我们期望能够推动相关领域的技术进步，为未来的研究奠定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图像分割技术的应用日益广泛，尤其是在地毯图像的分析与处理方面。为此，我们构建了一个名为“New_carpets_seg”的数据集，旨在为改进YOLOv8-seg模型提供高质量的训练数据。该数据集专注于地毯图像的细致分割，涵盖了多种类型的地毯样式与人类活动场景，以提高模型在实际应用中的准确性和鲁棒性。</w:t>
        <w:br/>
        <w:br/>
        <w:t>“New_carpets_seg”数据集包含七个不同的类别，具体包括：‘115-200’，‘115-400’，‘150-300’，‘60-90’，‘85-150’，‘bunch’和‘person’。这些类别不仅代表了不同尺寸和样式的地毯，还包括了与人类活动相关的元素，提供了一个多样化的环境，以便于模型在复杂场景中进行有效的分割。</w:t>
        <w:br/>
        <w:br/>
        <w:t>首先，类别‘115-200’和‘115-400’代表了特定尺寸范围的地毯，这些地毯通常用于家庭和商业环境中，具有不同的纹理和颜色特征。‘150-300’类别则涵盖了更大尺寸的地毯，适用于更广阔的空间，如会议室和展览厅。每个类别的图像均经过精心标注，确保在训练过程中模型能够学习到这些地毯的独特特征和边界。</w:t>
        <w:br/>
        <w:br/>
        <w:t>此外，‘60-90’和‘85-150’类别则展示了中小型地毯，这些地毯在家庭装饰中非常常见，具有多样的设计风格和用途。‘bunch’类别则指代了一组重叠或堆叠的地毯图像，这种情况在实际应用中经常出现，模型需要能够处理这种复杂的视觉信息，以实现准确的分割。</w:t>
        <w:br/>
        <w:br/>
        <w:t>最后，‘person’类别的引入，使得数据集不仅限于地毯本身，还考虑了人类活动对地毯的影响。这一类别的存在旨在模拟现实生活中的场景，例如人们在地毯上行走、坐卧等情况，从而使得模型在处理动态场景时能够更为灵活和准确。</w:t>
        <w:br/>
        <w:br/>
        <w:t>整个数据集的构建过程中，我们确保了图像的多样性和标注的准确性，以便于模型在训练时能够获得丰富的特征信息。每个类别的图像都经过精细的处理和筛选，确保了高质量的输入数据。此外，数据集还包括了不同光照、角度和背景的图像，以增强模型的泛化能力。</w:t>
        <w:br/>
        <w:br/>
        <w:t>通过“New_carpets_seg”数据集的使用，我们期望能够显著提升YOLOv8-seg模型在地毯图像分割任务中的表现。数据集的多样性和复杂性将为模型提供充足的训练素材，使其能够在实际应用中实现更高的精度和效率。这一数据集不仅为研究人员提供了一个良好的实验平台，也为地毯行业的智能化发展奠定了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的最新进展，旨在将目标检测与语义分割相结合，以实现更高效的图像理解。作为一种单阶段检测算法，YOLOv8-seg在精度和速度上均表现出色，成为计算机视觉领域的重要工具。该算法的核心在于其独特的网络结构和创新的特征处理方式，使其在处理复杂场景时具备更强的适应性和准确性。</w:t>
        <w:br/>
        <w:br/>
        <w:t>YOLOv8-seg的网络结构主要由四个部分组成：输入层、Backbone骨干网络、Neck特征融合网络和Head检测模块。输入层负责对输入图像进行预处理，包括图像的比例调整、Mosaic增强和自适应锚框计算等。这些预处理步骤不仅提升了模型的鲁棒性，还为后续的特征提取打下了坚实的基础。</w:t>
        <w:br/>
        <w:br/>
        <w:t>在Backbone部分，YOLOv8-seg采用了改进的DarkNet结构，使用C2f模块替代了传统的C3模块。C2f模块通过更多的分支和跨层连接，增强了梯度流动，使得模型在特征学习上更加高效。这种设计使得YOLOv8-seg能够更好地捕捉图像中的细节信息，尤其是在处理多尺度目标时，能够保持较高的特征表示能力。此外，SPPF（Spatial Pyramid Pooling Fusion）模块的引入，通过不同内核尺寸的池化操作，进一步提升了特征图的合并效果，使得网络在处理复杂背景时能够提取到更丰富的特征信息。</w:t>
        <w:br/>
        <w:br/>
        <w:t>Neck部分采用了双塔结构，结合了特征金字塔网络（FPN）和路径聚合网络（PAN），这使得YOLOv8-seg在不同尺度目标的特征融合上表现得尤为出色。特征金字塔网络通过多层次的特征图处理，能够有效地整合来自不同层次的语义信息，而路径聚合网络则进一步优化了特征的传递和融合过程。这种结构的设计使得YOLOv8-seg在处理复杂场景时，能够更好地保持语义信息和定位信息的平衡，从而提升检测的准确性。</w:t>
        <w:br/>
        <w:br/>
        <w:t>在Head模块中，YOLOv8-seg采用了解耦头的结构，将分类和回归分支分离开来。这种设计不仅加速了模型的收敛速度，还提高了目标检测的精度。YOLOv8-seg在损失计算过程中引入了Task-Aligned Assigner策略，根据分类与回归的分数加权结果选择正样本，从而实现更为精准的损失计算。此外，分类分支采用了二元交叉熵损失（BCELoss），而回归分支则结合了分布焦点损失（DFLoss）和完全交并比损失（CIOULoss），进一步提升了模型对边界框预测的准确性。</w:t>
        <w:br/>
        <w:br/>
        <w:t>YOLOv8-seg的另一个重要特点是其无锚框（Anchor-Free）检测机制。这一机制使得模型在预测目标的中心点和宽高比例时，能够减少锚框的数量，从而提高检测速度和准确度。这种创新的设计理念使得YOLOv8-seg在实时检测任务中表现得尤为突出，能够在保证高精度的同时，满足实时性要求。</w:t>
        <w:br/>
        <w:br/>
        <w:t>总的来说，YOLOv8-seg算法通过对网络结构的深度优化和特征处理方式的创新，成功地将目标检测与语义分割相结合，形成了一种高效、准确的图像理解工具。其在特征提取、特征融合和目标检测等多个方面的改进，使得YOLOv8-seg在复杂场景下的表现优于前代模型，展现出强大的应用潜力。在未来的研究中，YOLOv8-seg有望在更多实际应用场景中发挥重要作用，为计算机视觉领域的进一步发展提供新的动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```以下是经过简化和注释的核心代码部分，保留了主要功能，并对每个函数和类进行了详细的中文注释：</w:t>
        <w:br/>
        <w:br/>
        <w:t>```python</w:t>
        <w:br/>
        <w:t>import os</w:t>
        <w:br/>
        <w:t>import time</w:t>
        <w:br/>
        <w:t>import cv2</w:t>
        <w:br/>
        <w:t>import pandas as pd</w:t>
        <w:br/>
        <w:t>from PIL import Image</w:t>
        <w:br/>
        <w:br/>
        <w:t>def save_chinese_image(file_path, image_array):</w:t>
        <w:br/>
        <w:t xml:space="preserve">    """</w:t>
        <w:br/>
        <w:t xml:space="preserve">    保存带有中文路径的图片文件</w:t>
        <w:br/>
        <w:br/>
        <w:t xml:space="preserve">    参数：</w:t>
        <w:br/>
        <w:t xml:space="preserve">    file_path (str): 图片的保存路径，应包含中文字符</w:t>
        <w:br/>
        <w:t xml:space="preserve">    image_array (numpy.ndarray): 要保存的 OpenCV 图像（即 numpy 数组）</w:t>
        <w:br/>
        <w:t xml:space="preserve">    """</w:t>
        <w:br/>
        <w:t xml:space="preserve">    try:</w:t>
        <w:br/>
        <w:t xml:space="preserve">        # 将 OpenCV 图片转换为 Pillow Image 对象</w:t>
        <w:br/>
        <w:t xml:space="preserve">        image = Image.fromarray(cv2.cvtColor(image_array, cv2.COLOR_BGR2RGB))</w:t>
        <w:br/>
        <w:t xml:space="preserve">        # 使用 Pillow 保存图片文件</w:t>
        <w:br/>
        <w:t xml:space="preserve">        image.save(file_path)</w:t>
        <w:br/>
        <w:t xml:space="preserve">        print(f"成功保存图像到: {file_path}")</w:t>
        <w:br/>
        <w:t xml:space="preserve">    except Exception as e:</w:t>
        <w:br/>
        <w:t xml:space="preserve">        print(f"保存图像失败: {str(e)}")</w:t>
        <w:br/>
        <w:br/>
        <w:t>class ResultLogger:</w:t>
        <w:br/>
        <w:t xml:space="preserve">    def __init__(self):</w:t>
        <w:br/>
        <w:t xml:space="preserve">        """</w:t>
        <w:br/>
        <w:t xml:space="preserve">        初始化ResultLogger类，创建一个空的结果DataFrame。</w:t>
        <w:br/>
        <w:t xml:space="preserve">        """</w:t>
        <w:br/>
        <w:t xml:space="preserve">        self.results_df = pd.DataFrame(columns=["识别结果", "位置", "面积", "时间"])</w:t>
        <w:br/>
        <w:br/>
        <w:t xml:space="preserve">    def concat_results(self, result, location, confidence, time):</w:t>
        <w:br/>
        <w:t xml:space="preserve">        """</w:t>
        <w:br/>
        <w:t xml:space="preserve">        将检测结果添加到结果DataFrame中。</w:t>
        <w:br/>
        <w:br/>
        <w:t xml:space="preserve">        参数：</w:t>
        <w:br/>
        <w:t xml:space="preserve">            result (str): 检测结果。</w:t>
        <w:br/>
        <w:t xml:space="preserve">            location (str): 检测位置。</w:t>
        <w:br/>
        <w:t xml:space="preserve">            confidence (str): 置信度。</w:t>
        <w:br/>
        <w:t xml:space="preserve">            time (str): 检出目标所在时间。</w:t>
        <w:br/>
        <w:br/>
        <w:t xml:space="preserve">        返回：</w:t>
        <w:br/>
        <w:t xml:space="preserve">            pd.DataFrame: 更新后的DataFrame。</w:t>
        <w:br/>
        <w:t xml:space="preserve">        """</w:t>
        <w:br/>
        <w:t xml:space="preserve">        # 创建一个包含结果信息的字典</w:t>
        <w:br/>
        <w:t xml:space="preserve">        result_data = {</w:t>
        <w:br/>
        <w:t xml:space="preserve">            "识别结果": [result],</w:t>
        <w:br/>
        <w:t xml:space="preserve">            "位置": [location],</w:t>
        <w:br/>
        <w:t xml:space="preserve">            "面积": [confidence],</w:t>
        <w:br/>
        <w:t xml:space="preserve">            "时间": [time]</w:t>
        <w:br/>
        <w:t xml:space="preserve">        }</w:t>
        <w:br/>
        <w:t xml:space="preserve">        # 将新结果添加到DataFrame</w:t>
        <w:br/>
        <w:t xml:space="preserve">        new_row = pd.DataFrame(result_data)</w:t>
        <w:br/>
        <w:t xml:space="preserve">        self.results_df = pd.concat([self.results_df, new_row], ignore_index=True)</w:t>
        <w:br/>
        <w:t xml:space="preserve">        return self.results_df</w:t>
        <w:br/>
        <w:br/>
        <w:t>class LogTable:</w:t>
        <w:br/>
        <w:t xml:space="preserve">    def __init__(self, csv_file_path=None):</w:t>
        <w:br/>
        <w:t xml:space="preserve">        """</w:t>
        <w:br/>
        <w:t xml:space="preserve">        初始化LogTable类，尝试从CSV文件加载数据。</w:t>
        <w:br/>
        <w:br/>
        <w:t xml:space="preserve">        参数：</w:t>
        <w:br/>
        <w:t xml:space="preserve">            csv_file_path (str): 保存初始数据的CSV文件路径。</w:t>
        <w:br/>
        <w:t xml:space="preserve">        """</w:t>
        <w:br/>
        <w:t xml:space="preserve">        self.csv_file_path = csv_file_path</w:t>
        <w:br/>
        <w:t xml:space="preserve">        self.data = pd.DataFrame(columns=['文件路径', '识别结果', '位置', '面积', '时间'])</w:t>
        <w:br/>
        <w:br/>
        <w:t xml:space="preserve">        # 尝试加载CSV文件，如果不存在则创建一个空的DataFrame</w:t>
        <w:br/>
        <w:t xml:space="preserve">        if csv_file_path and os.path.exists(csv_file_path):</w:t>
        <w:br/>
        <w:t xml:space="preserve">            self.data = pd.read_csv(csv_file_path, encoding='utf-8')</w:t>
        <w:br/>
        <w:br/>
        <w:t xml:space="preserve">    def add_log_entry(self, file_path, recognition_result, position, confidence, time_spent):</w:t>
        <w:br/>
        <w:t xml:space="preserve">        """</w:t>
        <w:br/>
        <w:t xml:space="preserve">        向日志中添加一条新记录。</w:t>
        <w:br/>
        <w:br/>
        <w:t xml:space="preserve">        参数：</w:t>
        <w:br/>
        <w:t xml:space="preserve">            file_path (str): 文件路径</w:t>
        <w:br/>
        <w:t xml:space="preserve">            recognition_result (str): 识别结果</w:t>
        <w:br/>
        <w:t xml:space="preserve">            position (str): 位置</w:t>
        <w:br/>
        <w:t xml:space="preserve">            confidence (float): 置信度</w:t>
        <w:br/>
        <w:t xml:space="preserve">            time_spent (float): 用时（通常是秒或毫秒）</w:t>
        <w:br/>
        <w:br/>
        <w:t xml:space="preserve">        返回：</w:t>
        <w:br/>
        <w:t xml:space="preserve">            None</w:t>
        <w:br/>
        <w:t xml:space="preserve">        """</w:t>
        <w:br/>
        <w:t xml:space="preserve">        # 创建新的数据行</w:t>
        <w:br/>
        <w:t xml:space="preserve">        new_entry = pd.DataFrame([[file_path, recognition_result, position, confidence, time_spent]],</w:t>
        <w:br/>
        <w:t xml:space="preserve">                                 columns=['文件路径', '识别结果', '位置', '面积', '时间'])</w:t>
        <w:br/>
        <w:t xml:space="preserve">        # 将新行添加到DataFrame中</w:t>
        <w:br/>
        <w:t xml:space="preserve">        self.data = pd.concat([new_entry, self.data]).reset_index(drop=True)</w:t>
        <w:br/>
        <w:br/>
        <w:t xml:space="preserve">    def save_to_csv(self):</w:t>
        <w:br/>
        <w:t xml:space="preserve">        """</w:t>
        <w:br/>
        <w:t xml:space="preserve">        将更新后的DataFrame保存到CSV文件。</w:t>
        <w:br/>
        <w:t xml:space="preserve">        """</w:t>
        <w:br/>
        <w:t xml:space="preserve">        self.data.to_csv(self.csv_file_path, index=False, encoding='utf-8', mode='a', header=False)</w:t>
        <w:br/>
        <w:br/>
        <w:t xml:space="preserve">    def update_table(self, log_table_placeholder):</w:t>
        <w:br/>
        <w:t xml:space="preserve">        """</w:t>
        <w:br/>
        <w:t xml:space="preserve">        更新表格，显示最新的500条记录。</w:t>
        <w:br/>
        <w:br/>
        <w:t xml:space="preserve">        参数：</w:t>
        <w:br/>
        <w:t xml:space="preserve">            log_table_placeholder: 表格占位符</w:t>
        <w:br/>
        <w:br/>
        <w:t xml:space="preserve">        返回：</w:t>
        <w:br/>
        <w:t xml:space="preserve">            None</w:t>
        <w:br/>
        <w:t xml:space="preserve">        """</w:t>
        <w:br/>
        <w:t xml:space="preserve">        # 判断DataFrame的长度是否超过500</w:t>
        <w:br/>
        <w:t xml:space="preserve">        display_data = self.data.head(500) if len(self.data) &gt; 500 else self.data</w:t>
        <w:br/>
        <w:t xml:space="preserve">        log_table_placeholder.table(display_data)</w:t>
        <w:br/>
        <w:t>```</w:t>
        <w:br/>
        <w:br/>
        <w:t>### 代码核心部分说明：</w:t>
        <w:br/>
        <w:t>1. **save_chinese_image**: 负责将图像保存到指定的中文路径，使用Pillow库处理图像格式转换。</w:t>
        <w:br/>
        <w:t>2. **ResultLogger**: 用于记录检测结果的类，包含方法来添加和更新结果。</w:t>
        <w:br/>
        <w:t>3. **LogTable**: 处理日志记录的类，能够从CSV文件加载数据、添加新记录、保存到CSV文件，并更新显示的表格。</w:t>
        <w:br/>
        <w:br/>
        <w:t>### 注释说明：</w:t>
        <w:br/>
        <w:t>每个函数和类都有详细的中文注释，解释其功能、参数和返回值，便于理解和维护。```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 `log.py` 文件主要用于处理图像和日志记录，包含几个重要的功能模块。首先，文件导入了一些必要的库，包括 `os`、`time`、`cv2`（OpenCV）、`pandas`、`PIL`（Python Imaging Library）、`numpy` 和 `datetime`，这些库为图像处理、数据管理和时间处理提供了支持。</w:t>
        <w:br/>
        <w:br/>
        <w:t>文件中定义了一个函数 `save_chinese_image`，该函数用于保存带有中文路径的图像。它接受两个参数：文件路径和图像数组。函数内部使用 OpenCV 将图像转换为 Pillow 的图像对象，然后保存到指定路径。如果保存成功，会打印成功信息；如果失败，则捕获异常并打印错误信息。</w:t>
        <w:br/>
        <w:br/>
        <w:t>接下来，定义了一个 `ResultLogger` 类。这个类用于记录检测结果，初始化时创建一个空的 DataFrame，包含“识别结果”、“位置”、“面积”和“时间”四个列。`concat_results` 方法用于将新的检测结果添加到 DataFrame 中，并返回更新后的 DataFrame。</w:t>
        <w:br/>
        <w:br/>
        <w:t>然后是 `LogTable` 类，它负责管理图像帧和日志记录。初始化时，它尝试从指定的 CSV 文件加载数据，如果文件不存在，则创建一个空的 DataFrame。该类有多个方法，包括 `add_frames` 用于添加图像和检测信息，`clear_frames` 用于清空已保存的图像和结果，`save_frames_file` 用于保存图像或视频文件。该方法根据保存的图像数量决定是保存为单张图片还是视频文件，并使用 OpenCV 的 `VideoWriter` 进行视频保存。</w:t>
        <w:br/>
        <w:br/>
        <w:t>此外，`LogTable` 类还包含 `add_log_entry` 方法，用于向日志中添加新记录，`clear_data` 方法用于清空数据，`save_to_csv` 方法用于将更新后的 DataFrame 保存到 CSV 文件中，`update_table` 方法用于更新表格并显示最新的记录。</w:t>
        <w:br/>
        <w:br/>
        <w:t>总体来说，这个文件提供了一个完整的框架，用于处理图像数据的保存、检测结果的记录以及日志的管理，适合用于需要图像处理和结果记录的应用场景。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t>from model import Web_Detector</w:t>
        <w:br/>
        <w:t>from chinese_name_list import Label_list</w:t>
        <w:br/>
        <w:br/>
        <w:t>def generate_color_based_on_name(name):</w:t>
        <w:br/>
        <w:t xml:space="preserve">    # 使用MD5哈希函数生成稳定的颜色</w:t>
        <w:br/>
        <w:t xml:space="preserve">    hash_object = md5(name.encode())</w:t>
        <w:br/>
        <w:t xml:space="preserve">    hex_color = hash_object.hexdigest()[:6]  # 取前6位16进制数</w:t>
        <w:br/>
        <w:t xml:space="preserve">    r, g, b = int(hex_color[0:2], 16), int(hex_color[2:4], 16), int(hex_color[4:6], 16)</w:t>
        <w:br/>
        <w:t xml:space="preserve">    return (b, g, r)  # OpenCV使用BGR格式</w:t>
        <w:br/>
        <w:br/>
        <w:t>def draw_with_chinese(image, text, position, font_size=20, color=(255, 0, 0)):</w:t>
        <w:br/>
        <w:t xml:space="preserve">    # 在图像上绘制中文文本</w:t>
        <w:br/>
        <w:t xml:space="preserve">    image_pil = Image.fromarray(cv2.cvtColor(image, cv2.COLOR_BGR2RGB))  # 转换为PIL格式</w:t>
        <w:br/>
        <w:t xml:space="preserve">    draw = ImageDraw.Draw(image_pil)  # 创建绘图对象</w:t>
        <w:br/>
        <w:t xml:space="preserve">    font = ImageFont.truetype("simsun.ttc", font_size, encoding="unic")  # 加载中文字体</w:t>
        <w:br/>
        <w:t xml:space="preserve">    draw.text(position, text, font=font, fill=color)  # 绘制文本</w:t>
        <w:br/>
        <w:t xml:space="preserve">    return cv2.cvtColor(np.array(image_pil), cv2.COLOR_RGB2BGR)  # 转换回OpenCV格式</w:t>
        <w:br/>
        <w:br/>
        <w:t>def draw_detections(image, info):</w:t>
        <w:br/>
        <w:t xml:space="preserve">    # 根据检测信息在图像上绘制检测框和文本</w:t>
        <w:br/>
        <w:t xml:space="preserve">    name, bbox = info['class_name'], info['bbox']  # 获取类别名称和边界框</w:t>
        <w:br/>
        <w:t xml:space="preserve">    x1, y1, x2, y2 = bbox  # 解包边界框坐标</w:t>
        <w:br/>
        <w:t xml:space="preserve">    cv2.rectangle(image, (x1, y1), (x2, y2), color=(0, 0, 255), thickness=3)  # 绘制边界框</w:t>
        <w:br/>
        <w:t xml:space="preserve">    image = draw_with_chinese(image, name, (x1, y1 - 10), font_size=20)  # 绘制类别名称</w:t>
        <w:br/>
        <w:t xml:space="preserve">    return image</w:t>
        <w:br/>
        <w:br/>
        <w:t>def process_frame(model, image):</w:t>
        <w:br/>
        <w:t xml:space="preserve">    # 处理单帧图像，进行目标检测</w:t>
        <w:br/>
        <w:t xml:space="preserve">    pre_img = model.preprocess(image)  # 预处理图像</w:t>
        <w:br/>
        <w:t xml:space="preserve">    pred = model.predict(pre_img)  # 进行预测</w:t>
        <w:br/>
        <w:t xml:space="preserve">    det = pred[0]  # 获取检测结果</w:t>
        <w:br/>
        <w:br/>
        <w:t xml:space="preserve">    if det is not None and len(det):</w:t>
        <w:br/>
        <w:t xml:space="preserve">        det_info = model.postprocess(pred)  # 后处理获取检测信息</w:t>
        <w:br/>
        <w:t xml:space="preserve">        for info in det_info:</w:t>
        <w:br/>
        <w:t xml:space="preserve">            image = draw_detections(image, info)  # 绘制检测结果</w:t>
        <w:br/>
        <w:t xml:space="preserve">    return image</w:t>
        <w:br/>
        <w:br/>
        <w:t>if __name__ == "__main__":</w:t>
        <w:br/>
        <w:t xml:space="preserve">    model = Web_Detector()  # 初始化检测模型</w:t>
        <w:br/>
        <w:t xml:space="preserve">    model.load_model("./weights/yolov8s-seg.pt")  # 加载模型权重</w:t>
        <w:br/>
        <w:br/>
        <w:t xml:space="preserve">    # 图片处理</w:t>
        <w:br/>
        <w:t xml:space="preserve">    image_path = './icon/OIP.jpg'</w:t>
        <w:br/>
        <w:t xml:space="preserve">    image = cv2.imread(image_path)  # 读取图像</w:t>
        <w:br/>
        <w:t xml:space="preserve">    if image is not None:</w:t>
        <w:br/>
        <w:t xml:space="preserve">        processed_image = process_frame(model, image)  # 处理图像</w:t>
        <w:br/>
        <w:t xml:space="preserve">        cv2.imshow('Processed Image', processed_image)  # 显示处理后的图像</w:t>
        <w:br/>
        <w:t xml:space="preserve">        cv2.waitKey(0)  # 等待按键</w:t>
        <w:br/>
        <w:t xml:space="preserve">        cv2.destroyAllWindows()  # 关闭窗口</w:t>
        <w:br/>
        <w:t xml:space="preserve">    else:</w:t>
        <w:br/>
        <w:t xml:space="preserve">        print('Image not found.')  # 图像未找到的提示</w:t>
        <w:br/>
        <w:t>```</w:t>
        <w:br/>
        <w:br/>
        <w:t>### 代码核心部分说明：</w:t>
        <w:br/>
        <w:t>1. **生成颜色**：`generate_color_based_on_name`函数通过MD5哈希生成一个稳定的颜色，确保相同的名称总是对应相同的颜色。</w:t>
        <w:br/>
        <w:t>2. **绘制中文文本**：`draw_with_chinese`函数使用PIL库在图像上绘制中文文本，支持中文字体。</w:t>
        <w:br/>
        <w:t>3. **绘制检测结果**：`draw_detections`函数根据检测信息在图像上绘制边界框和类别名称。</w:t>
        <w:br/>
        <w:t>4. **处理图像帧**：`process_frame`函数负责预处理图像、进行目标检测并绘制检测结果。</w:t>
        <w:br/>
        <w:t>5. **主程序**：在`__main__`中初始化模型，加载权重，读取图像并进行处理，最后显示处理后的图像。```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demo_test_image.py`主要用于图像处理，特别是使用深度学习模型进行目标检测和分割。程序的核心功能是读取一张图片，利用训练好的模型进行目标检测，并在图像上绘制检测到的目标的边界框、类别名称及相关的度量信息。</w:t>
        <w:br/>
        <w:br/>
        <w:t>首先，程序导入了一些必要的库，包括`random`、`cv2`（OpenCV库）、`numpy`、`PIL`（用于处理图像的库）以及`hashlib`（用于生成哈希值）。它还导入了一个名为`Web_Detector`的模型类和一个包含标签名称的列表`Label_list`。</w:t>
        <w:br/>
        <w:br/>
        <w:t>程序中定义了多个函数。`generate_color_based_on_name`函数根据输入的名称生成一个稳定的颜色，这个颜色是通过对名称进行MD5哈希处理得到的。接着，`calculate_polygon_area`函数用于计算多边形的面积，使用OpenCV的`contourArea`函数实现。</w:t>
        <w:br/>
        <w:br/>
        <w:t>`draw_with_chinese`函数用于在图像上绘制中文文本。它将OpenCV图像转换为PIL图像，以便使用指定的字体绘制文本，并返回绘制后的图像。`adjust_parameter`函数根据图像的大小调整参数，以便在不同尺寸的图像上保持一致的绘制效果。</w:t>
        <w:br/>
        <w:br/>
        <w:t>`draw_detections`函数是程序的核心部分之一，它负责在图像上绘制检测到的目标。它根据目标的边界框（bbox）绘制矩形框，并在框上方绘制类别名称。如果目标有分割掩码（mask），则会填充该区域并绘制轮廓，同时计算并显示目标的面积、周长、圆度和颜色信息。</w:t>
        <w:br/>
        <w:br/>
        <w:t>`process_frame`函数用于处理每一帧图像。它首先对图像进行预处理，然后使用模型进行预测，最后将检测到的信息传递给`draw_detections`函数进行绘制。</w:t>
        <w:br/>
        <w:br/>
        <w:t>在程序的主入口部分，首先加载标签列表和深度学习模型，然后读取指定路径的图像。如果图像成功读取，程序将调用`process_frame`函数处理图像，并使用OpenCV显示处理后的图像。如果图像未找到，则输出相应的提示信息。</w:t>
        <w:br/>
        <w:br/>
        <w:t>总体来说，这个程序实现了一个完整的目标检测和分割的流程，从读取图像到显示结果，结合了深度学习模型和图像处理技术。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```以下是经过简化和注释的核心代码部分，主要保留了对象计数的逻辑和相关功能：</w:t>
        <w:br/>
        <w:br/>
        <w:t>```python</w:t>
        <w:br/>
        <w:t># 导入必要的库</w:t>
        <w:br/>
        <w:t>from collections import defaultdict</w:t>
        <w:br/>
        <w:t>import cv2</w:t>
        <w:br/>
        <w:t>from shapely.geometry import Polygon, Point</w:t>
        <w:br/>
        <w:t>from ultralytics.utils.plotting import Annotator, colors</w:t>
        <w:br/>
        <w:br/>
        <w:t>class ObjectCounter:</w:t>
        <w:br/>
        <w:t xml:space="preserve">    """管理实时视频流中对象计数的类。"""</w:t>
        <w:br/>
        <w:br/>
        <w:t xml:space="preserve">    def __init__(self):</w:t>
        <w:br/>
        <w:t xml:space="preserve">        """初始化计数器，设置默认值。"""</w:t>
        <w:br/>
        <w:t xml:space="preserve">        self.is_drawing = False  # 是否正在绘制区域</w:t>
        <w:br/>
        <w:t xml:space="preserve">        self.selected_point = None  # 选中的点</w:t>
        <w:br/>
        <w:t xml:space="preserve">        self.reg_pts = None  # 区域的顶点</w:t>
        <w:br/>
        <w:t xml:space="preserve">        self.counting_region = None  # 计数区域</w:t>
        <w:br/>
        <w:t xml:space="preserve">        self.names = None  # 类别名称</w:t>
        <w:br/>
        <w:t xml:space="preserve">        self.in_counts = 0  # 进入计数</w:t>
        <w:br/>
        <w:t xml:space="preserve">        self.out_counts = 0  # 离开计数</w:t>
        <w:br/>
        <w:t xml:space="preserve">        self.counting_list = []  # 当前计数的对象列表</w:t>
        <w:br/>
        <w:t xml:space="preserve">        self.track_history = defaultdict(list)  # 跟踪历史</w:t>
        <w:br/>
        <w:t xml:space="preserve">        self.track_thickness = 2  # 跟踪线厚度</w:t>
        <w:br/>
        <w:t xml:space="preserve">        self.draw_tracks = False  # 是否绘制轨迹</w:t>
        <w:br/>
        <w:br/>
        <w:t xml:space="preserve">    def set_args(self, classes_names, reg_pts, region_color=None, line_thickness=2, track_thickness=2, view_img=False, draw_tracks=False):</w:t>
        <w:br/>
        <w:t xml:space="preserve">        """</w:t>
        <w:br/>
        <w:t xml:space="preserve">        配置计数器的参数，包括类别名称、区域顶点和绘制选项。</w:t>
        <w:br/>
        <w:br/>
        <w:t xml:space="preserve">        Args:</w:t>
        <w:br/>
        <w:t xml:space="preserve">            classes_names (dict): 类别名称字典</w:t>
        <w:br/>
        <w:t xml:space="preserve">            reg_pts (list): 定义计数区域的顶点列表</w:t>
        <w:br/>
        <w:t xml:space="preserve">            region_color (tuple): 区域颜色</w:t>
        <w:br/>
        <w:t xml:space="preserve">            line_thickness (int): 边框线厚度</w:t>
        <w:br/>
        <w:t xml:space="preserve">            track_thickness (int): 跟踪线厚度</w:t>
        <w:br/>
        <w:t xml:space="preserve">            view_img (bool): 是否显示视频流</w:t>
        <w:br/>
        <w:t xml:space="preserve">            draw_tracks (bool): 是否绘制轨迹</w:t>
        <w:br/>
        <w:t xml:space="preserve">        """</w:t>
        <w:br/>
        <w:t xml:space="preserve">        self.reg_pts = reg_pts  # 设置区域顶点</w:t>
        <w:br/>
        <w:t xml:space="preserve">        self.counting_region = Polygon(self.reg_pts)  # 创建计数区域多边形</w:t>
        <w:br/>
        <w:t xml:space="preserve">        self.names = classes_names  # 设置类别名称</w:t>
        <w:br/>
        <w:t xml:space="preserve">        self.view_img = view_img  # 设置是否显示图像</w:t>
        <w:br/>
        <w:t xml:space="preserve">        self.draw_tracks = draw_tracks  # 设置是否绘制轨迹</w:t>
        <w:br/>
        <w:t xml:space="preserve">        self.track_thickness = track_thickness  # 设置跟踪线厚度</w:t>
        <w:br/>
        <w:br/>
        <w:t xml:space="preserve">    def extract_and_process_tracks(self, tracks):</w:t>
        <w:br/>
        <w:t xml:space="preserve">        """</w:t>
        <w:br/>
        <w:t xml:space="preserve">        提取和处理跟踪信息，进行对象计数。</w:t>
        <w:br/>
        <w:br/>
        <w:t xml:space="preserve">        Args:</w:t>
        <w:br/>
        <w:t xml:space="preserve">            tracks (list): 从对象跟踪过程中获得的跟踪列表</w:t>
        <w:br/>
        <w:t xml:space="preserve">        """</w:t>
        <w:br/>
        <w:t xml:space="preserve">        boxes = tracks[0].boxes.xyxy.cpu()  # 获取边界框坐标</w:t>
        <w:br/>
        <w:t xml:space="preserve">        clss = tracks[0].boxes.cls.cpu().tolist()  # 获取类别</w:t>
        <w:br/>
        <w:t xml:space="preserve">        track_ids = tracks[0].boxes.id.int().cpu().tolist()  # 获取跟踪ID</w:t>
        <w:br/>
        <w:br/>
        <w:t xml:space="preserve">        self.annotator = Annotator(self.im0, 2, self.names)  # 初始化Annotator</w:t>
        <w:br/>
        <w:t xml:space="preserve">        self.annotator.draw_region(reg_pts=self.reg_pts, color=(0, 255, 0))  # 绘制计数区域</w:t>
        <w:br/>
        <w:br/>
        <w:t xml:space="preserve">        for box, track_id, cls in zip(boxes, track_ids, clss):</w:t>
        <w:br/>
        <w:t xml:space="preserve">            self.annotator.box_label(box, label=self.names[cls], color=colors(int(cls), True))  # 绘制边界框</w:t>
        <w:br/>
        <w:br/>
        <w:t xml:space="preserve">            # 更新跟踪历史</w:t>
        <w:br/>
        <w:t xml:space="preserve">            track_line = self.track_history[track_id]</w:t>
        <w:br/>
        <w:t xml:space="preserve">            track_line.append((float((box[0] + box[2]) / 2), float((box[1] + box[3]) / 2)))</w:t>
        <w:br/>
        <w:t xml:space="preserve">            if len(track_line) &gt; 30:</w:t>
        <w:br/>
        <w:t xml:space="preserve">                track_line.pop(0)  # 保持跟踪历史长度</w:t>
        <w:br/>
        <w:br/>
        <w:t xml:space="preserve">            # 计数对象</w:t>
        <w:br/>
        <w:t xml:space="preserve">            if self.counting_region.contains(Point(track_line[-1])):  # 检查是否在计数区域内</w:t>
        <w:br/>
        <w:t xml:space="preserve">                if track_id not in self.counting_list:  # 如果是新对象</w:t>
        <w:br/>
        <w:t xml:space="preserve">                    self.counting_list.append(track_id)  # 添加到计数列表</w:t>
        <w:br/>
        <w:t xml:space="preserve">                    if box[0] &lt; self.counting_region.centroid.x:  # 判断对象是进入还是离开</w:t>
        <w:br/>
        <w:t xml:space="preserve">                        self.out_counts += 1</w:t>
        <w:br/>
        <w:t xml:space="preserve">                    else:</w:t>
        <w:br/>
        <w:t xml:space="preserve">                        self.in_counts += 1</w:t>
        <w:br/>
        <w:br/>
        <w:t xml:space="preserve">        # 显示计数结果</w:t>
        <w:br/>
        <w:t xml:space="preserve">        if self.view_img:</w:t>
        <w:br/>
        <w:t xml:space="preserve">            incount_label = 'InCount : ' + f'{self.in_counts}'</w:t>
        <w:br/>
        <w:t xml:space="preserve">            outcount_label = 'OutCount : ' + f'{self.out_counts}'</w:t>
        <w:br/>
        <w:t xml:space="preserve">            self.annotator.count_labels(in_count=incount_label, out_count=outcount_label)  # 显示计数标签</w:t>
        <w:br/>
        <w:t xml:space="preserve">            cv2.imshow('Ultralytics YOLOv8 Object Counter', self.im0)  # 显示图像</w:t>
        <w:br/>
        <w:t xml:space="preserve">            if cv2.waitKey(1) &amp; 0xFF == ord('q'):  # 按'q'退出</w:t>
        <w:br/>
        <w:t xml:space="preserve">                return</w:t>
        <w:br/>
        <w:br/>
        <w:t xml:space="preserve">    def start_counting(self, im0, tracks):</w:t>
        <w:br/>
        <w:t xml:space="preserve">        """</w:t>
        <w:br/>
        <w:t xml:space="preserve">        启动对象计数过程。</w:t>
        <w:br/>
        <w:br/>
        <w:t xml:space="preserve">        Args:</w:t>
        <w:br/>
        <w:t xml:space="preserve">            im0 (ndarray): 当前视频帧</w:t>
        <w:br/>
        <w:t xml:space="preserve">            tracks (list): 从对象跟踪过程中获得的跟踪列表</w:t>
        <w:br/>
        <w:t xml:space="preserve">        """</w:t>
        <w:br/>
        <w:t xml:space="preserve">        self.im0 = im0  # 存储当前图像</w:t>
        <w:br/>
        <w:t xml:space="preserve">        if tracks[0].boxes.id is None:  # 如果没有跟踪ID，返回</w:t>
        <w:br/>
        <w:t xml:space="preserve">            return</w:t>
        <w:br/>
        <w:t xml:space="preserve">        self.extract_and_process_tracks(tracks)  # 提取和处理跟踪信息</w:t>
        <w:br/>
        <w:br/>
        <w:t>if __name__ == '__main__':</w:t>
        <w:br/>
        <w:t xml:space="preserve">    ObjectCounter()  # 创建ObjectCounter实例</w:t>
        <w:br/>
        <w:t>```</w:t>
        <w:br/>
        <w:br/>
        <w:t>### 代码说明：</w:t>
        <w:br/>
        <w:t>1. **类的初始化**：`__init__`方法设置了计数器的初始状态，包括区域绘制、计数和跟踪信息。</w:t>
        <w:br/>
        <w:t>2. **参数设置**：`set_args`方法用于配置计数器的参数，如类别名称、区域顶点和绘制选项。</w:t>
        <w:br/>
        <w:t>3. **跟踪提取与处理**：`extract_and_process_tracks`方法负责提取跟踪信息，更新计数，并绘制边界框和轨迹。</w:t>
        <w:br/>
        <w:t>4. **计数逻辑**：通过判断对象是否在计数区域内来更新进入和离开的计数。</w:t>
        <w:br/>
        <w:t>5. **启动计数**：`start_counting`方法是主计数过程，接收当前帧和跟踪信息进行处理。```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`ObjectCounter` 的类，主要用于在实时视频流中基于物体的轨迹进行计数。程序的结构和功能如下：</w:t>
        <w:br/>
        <w:br/>
        <w:t>首先，程序导入了一些必要的库，包括 `defaultdict` 用于存储和管理数据，`cv2` 用于图像处理，以及 `shapely` 库用于处理几何形状。`check_requirements` 函数用于检查所需的库是否已安装。</w:t>
        <w:br/>
        <w:br/>
        <w:t>`ObjectCounter` 类的构造函数 `__init__` 初始化了一些属性，包括鼠标事件的状态、计数区域的信息、图像和注释的信息、物体计数的信息以及轨迹信息等。计数区域的颜色、图像显示标志、物体计数的输入和输出数量、以及跟踪历史等也在这里被初始化。</w:t>
        <w:br/>
        <w:br/>
        <w:t>`set_args` 方法用于配置计数器的参数，包括类名、计数区域的点、区域颜色、线条厚度等。该方法会将这些参数存储到类的属性中，并使用 `Polygon` 类创建一个表示计数区域的多边形。</w:t>
        <w:br/>
        <w:br/>
        <w:t>`mouse_event_for_region` 方法处理鼠标事件，使用户能够通过鼠标在视频流中绘制和移动计数区域。根据不同的鼠标事件（如按下、移动和释放），该方法会更新计数区域的顶点坐标。</w:t>
        <w:br/>
        <w:br/>
        <w:t>`extract_and_process_tracks` 方法用于提取和处理物体的轨迹。它从输入的轨迹数据中获取边界框、类别和跟踪ID，并使用 `Annotator` 类绘制这些信息。该方法还会检查物体是否进入或离开计数区域，并更新相应的计数。若启用了轨迹绘制功能，该方法还会绘制物体的运动轨迹。</w:t>
        <w:br/>
        <w:br/>
        <w:t>`start_counting` 方法是计数过程的主函数。它接收当前帧图像和跟踪数据，调用 `extract_and_process_tracks` 方法进行处理。如果没有有效的跟踪ID，函数将直接返回。</w:t>
        <w:br/>
        <w:br/>
        <w:t>最后，程序的入口部分创建了 `ObjectCounter` 类的实例，但没有进一步的执行逻辑。这意味着该类的实例化需要在其他地方被调用以启动计数过程。</w:t>
        <w:br/>
        <w:br/>
        <w:t>总体来说，这个程序实现了一个实时物体计数器，能够通过用户交互设置计数区域，并在视频流中实时更新计数结果。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`STrack` 和 `BYTETracker` 类的关键功能上：</w:t>
        <w:br/>
        <w:br/>
        <w:t>```python</w:t>
        <w:br/>
        <w:t>import numpy as np</w:t>
        <w:br/>
        <w:t>from .basetrack import BaseTrack, TrackState</w:t>
        <w:br/>
        <w:t>from .utils import matching</w:t>
        <w:br/>
        <w:t>from .utils.kalman_filter import KalmanFilterXYAH</w:t>
        <w:br/>
        <w:br/>
        <w:t>class STrack(BaseTrack):</w:t>
        <w:br/>
        <w:t xml:space="preserve">    """</w:t>
        <w:br/>
        <w:t xml:space="preserve">    单目标跟踪表示，使用卡尔曼滤波进行状态估计。</w:t>
        <w:br/>
        <w:t xml:space="preserve">    """</w:t>
        <w:br/>
        <w:br/>
        <w:t xml:space="preserve">    shared_kalman = KalmanFilterXYAH()  # 共享的卡尔曼滤波器实例</w:t>
        <w:br/>
        <w:br/>
        <w:t xml:space="preserve">    def __init__(self, tlwh, score, cls):</w:t>
        <w:br/>
        <w:t xml:space="preserve">        """初始化新的 STrack 实例。"""</w:t>
        <w:br/>
        <w:t xml:space="preserve">        # 将输入的边界框格式转换为 tlwh 格式</w:t>
        <w:br/>
        <w:t xml:space="preserve">        self._tlwh = np.asarray(self.tlbr_to_tlwh(tlwh[:-1]), dtype=np.float32)</w:t>
        <w:br/>
        <w:t xml:space="preserve">        self.kalman_filter = None  # 当前对象的卡尔曼滤波器</w:t>
        <w:br/>
        <w:t xml:space="preserve">        self.mean, self.covariance = None, None  # 状态均值和协方差</w:t>
        <w:br/>
        <w:t xml:space="preserve">        self.is_activated = False  # 跟踪是否被激活</w:t>
        <w:br/>
        <w:br/>
        <w:t xml:space="preserve">        self.score = score  # 置信度分数</w:t>
        <w:br/>
        <w:t xml:space="preserve">        self.tracklet_len = 0  # 跟踪长度</w:t>
        <w:br/>
        <w:t xml:space="preserve">        self.cls = cls  # 对象类别</w:t>
        <w:br/>
        <w:t xml:space="preserve">        self.idx = tlwh[-1]  # 对象索引</w:t>
        <w:br/>
        <w:br/>
        <w:t xml:space="preserve">    def predict(self):</w:t>
        <w:br/>
        <w:t xml:space="preserve">        """使用卡尔曼滤波器预测对象的下一个状态。"""</w:t>
        <w:br/>
        <w:t xml:space="preserve">        mean_state = self.mean.copy()  # 复制当前均值状态</w:t>
        <w:br/>
        <w:t xml:space="preserve">        if self.state != TrackState.Tracked:</w:t>
        <w:br/>
        <w:t xml:space="preserve">            mean_state[7] = 0  # 如果状态不是跟踪状态，设置速度为0</w:t>
        <w:br/>
        <w:t xml:space="preserve">        self.mean, self.covariance = self.kalman_filter.predict(mean_state, self.covariance)  # 预测下一个状态</w:t>
        <w:br/>
        <w:br/>
        <w:t xml:space="preserve">    def activate(self, kalman_filter, frame_id):</w:t>
        <w:br/>
        <w:t xml:space="preserve">        """激活新的跟踪实例。"""</w:t>
        <w:br/>
        <w:t xml:space="preserve">        self.kalman_filter = kalman_filter  # 关联卡尔曼滤波器</w:t>
        <w:br/>
        <w:t xml:space="preserve">        self.track_id = self.next_id()  # 获取新的跟踪ID</w:t>
        <w:br/>
        <w:t xml:space="preserve">        self.mean, self.covariance = self.kalman_filter.initiate(self.convert_coords(self._tlwh))  # 初始化状态</w:t>
        <w:br/>
        <w:br/>
        <w:t xml:space="preserve">        self.tracklet_len = 0  # 重置跟踪长度</w:t>
        <w:br/>
        <w:t xml:space="preserve">        self.state = TrackState.Tracked  # 设置状态为跟踪</w:t>
        <w:br/>
        <w:t xml:space="preserve">        if frame_id == 1:</w:t>
        <w:br/>
        <w:t xml:space="preserve">            self.is_activated = True  # 如果是第一帧，激活跟踪</w:t>
        <w:br/>
        <w:t xml:space="preserve">        self.frame_id = frame_id  # 当前帧ID</w:t>
        <w:br/>
        <w:t xml:space="preserve">        self.start_frame = frame_id  # 跟踪开始帧</w:t>
        <w:br/>
        <w:br/>
        <w:t>class BYTETracker:</w:t>
        <w:br/>
        <w:t xml:space="preserve">    """</w:t>
        <w:br/>
        <w:t xml:space="preserve">    BYTETracker: 基于 YOLOv8 的对象检测和跟踪算法。</w:t>
        <w:br/>
        <w:t xml:space="preserve">    """</w:t>
        <w:br/>
        <w:br/>
        <w:t xml:space="preserve">    def __init__(self, args, frame_rate=30):</w:t>
        <w:br/>
        <w:t xml:space="preserve">        """初始化 YOLOv8 对象以跟踪对象。"""</w:t>
        <w:br/>
        <w:t xml:space="preserve">        self.tracked_stracks = []  # 成功激活的跟踪列表</w:t>
        <w:br/>
        <w:t xml:space="preserve">        self.lost_stracks = []  # 丢失的跟踪列表</w:t>
        <w:br/>
        <w:t xml:space="preserve">        self.removed_stracks = []  # 移除的跟踪列表</w:t>
        <w:br/>
        <w:br/>
        <w:t xml:space="preserve">        self.frame_id = 0  # 当前帧ID</w:t>
        <w:br/>
        <w:t xml:space="preserve">        self.args = args  # 命令行参数</w:t>
        <w:br/>
        <w:t xml:space="preserve">        self.max_time_lost = int(frame_rate / 30.0 * args.track_buffer)  # 最大丢失时间</w:t>
        <w:br/>
        <w:t xml:space="preserve">        self.kalman_filter = self.get_kalmanfilter()  # 获取卡尔曼滤波器</w:t>
        <w:br/>
        <w:t xml:space="preserve">        self.reset_id()  # 重置ID</w:t>
        <w:br/>
        <w:br/>
        <w:t xml:space="preserve">    def update(self, results, img=None):</w:t>
        <w:br/>
        <w:t xml:space="preserve">        """使用新检测更新对象跟踪器并返回跟踪对象的边界框。"""</w:t>
        <w:br/>
        <w:t xml:space="preserve">        self.frame_id += 1  # 增加帧ID</w:t>
        <w:br/>
        <w:t xml:space="preserve">        activated_stracks = []  # 激活的跟踪</w:t>
        <w:br/>
        <w:t xml:space="preserve">        refind_stracks = []  # 重新找到的跟踪</w:t>
        <w:br/>
        <w:t xml:space="preserve">        lost_stracks = []  # 丢失的跟踪</w:t>
        <w:br/>
        <w:t xml:space="preserve">        removed_stracks = []  # 移除的跟踪</w:t>
        <w:br/>
        <w:br/>
        <w:t xml:space="preserve">        scores = results.conf  # 检测分数</w:t>
        <w:br/>
        <w:t xml:space="preserve">        bboxes = results.xyxy  # 检测边界框</w:t>
        <w:br/>
        <w:t xml:space="preserve">        bboxes = np.concatenate([bboxes, np.arange(len(bboxes)).reshape(-1, 1)], axis=-1)  # 添加索引</w:t>
        <w:br/>
        <w:t xml:space="preserve">        cls = results.cls  # 类别</w:t>
        <w:br/>
        <w:br/>
        <w:t xml:space="preserve">        # 根据阈值筛选检测</w:t>
        <w:br/>
        <w:t xml:space="preserve">        remain_inds = scores &gt; self.args.track_high_thresh</w:t>
        <w:br/>
        <w:t xml:space="preserve">        dets = bboxes[remain_inds]  # 高分检测</w:t>
        <w:br/>
        <w:t xml:space="preserve">        scores_keep = scores[remain_inds]  # 高分检测的分数</w:t>
        <w:br/>
        <w:t xml:space="preserve">        cls_keep = cls[remain_inds]  # 高分检测的类别</w:t>
        <w:br/>
        <w:br/>
        <w:t xml:space="preserve">        # 初始化跟踪</w:t>
        <w:br/>
        <w:t xml:space="preserve">        detections = self.init_track(dets, scores_keep, cls_keep, img)</w:t>
        <w:br/>
        <w:t xml:space="preserve">        # 处理当前跟踪</w:t>
        <w:br/>
        <w:t xml:space="preserve">        strack_pool = self.joint_stracks(self.tracked_stracks, self.lost_stracks)  # 合并跟踪列表</w:t>
        <w:br/>
        <w:t xml:space="preserve">        self.multi_predict(strack_pool)  # 预测当前跟踪位置</w:t>
        <w:br/>
        <w:br/>
        <w:t xml:space="preserve">        # 计算距离并进行匹配</w:t>
        <w:br/>
        <w:t xml:space="preserve">        dists = self.get_dists(strack_pool, detections)</w:t>
        <w:br/>
        <w:t xml:space="preserve">        matches, u_track, u_detection = matching.linear_assignment(dists, thresh=self.args.match_thresh)</w:t>
        <w:br/>
        <w:br/>
        <w:t xml:space="preserve">        # 更新匹配的跟踪</w:t>
        <w:br/>
        <w:t xml:space="preserve">        for itracked, idet in matches:</w:t>
        <w:br/>
        <w:t xml:space="preserve">            track = strack_pool[itracked]</w:t>
        <w:br/>
        <w:t xml:space="preserve">            det = detections[idet]</w:t>
        <w:br/>
        <w:t xml:space="preserve">            track.update(det, self.frame_id)  # 更新跟踪状态</w:t>
        <w:br/>
        <w:t xml:space="preserve">            activated_stracks.append(track)  # 添加到激活列表</w:t>
        <w:br/>
        <w:br/>
        <w:t xml:space="preserve">        # 初始化新的跟踪</w:t>
        <w:br/>
        <w:t xml:space="preserve">        for inew in u_detection:</w:t>
        <w:br/>
        <w:t xml:space="preserve">            track = detections[inew]</w:t>
        <w:br/>
        <w:t xml:space="preserve">            if track.score &lt; self.args.new_track_thresh:</w:t>
        <w:br/>
        <w:t xml:space="preserve">                continue</w:t>
        <w:br/>
        <w:t xml:space="preserve">            track.activate(self.kalman_filter, self.frame_id)  # 激活新的跟踪</w:t>
        <w:br/>
        <w:t xml:space="preserve">            activated_stracks.append(track)</w:t>
        <w:br/>
        <w:br/>
        <w:t xml:space="preserve">        # 更新状态</w:t>
        <w:br/>
        <w:t xml:space="preserve">        self.tracked_stracks = self.joint_stracks(self.tracked_stracks, activated_stracks)  # 更新跟踪列表</w:t>
        <w:br/>
        <w:t xml:space="preserve">        return np.asarray([x.tlbr.tolist() + [x.track_id, x.score, x.cls] for x in self.tracked_stracks if x.is_activated], dtype=np.float32)</w:t>
        <w:br/>
        <w:br/>
        <w:t xml:space="preserve">    def get_kalmanfilter(self):</w:t>
        <w:br/>
        <w:t xml:space="preserve">        """返回用于跟踪边界框的卡尔曼滤波器对象。"""</w:t>
        <w:br/>
        <w:t xml:space="preserve">        return KalmanFilterXYAH()</w:t>
        <w:br/>
        <w:br/>
        <w:t xml:space="preserve">    def init_track(self, dets, scores, cls, img=None):</w:t>
        <w:br/>
        <w:t xml:space="preserve">        """使用检测和分数初始化对象跟踪。"""</w:t>
        <w:br/>
        <w:t xml:space="preserve">        return [STrack(xyxy, s, c) for (xyxy, s, c) in zip(dets, scores, cls)] if len(dets) else []  # 返回跟踪实例</w:t>
        <w:br/>
        <w:br/>
        <w:t xml:space="preserve">    def get_dists(self, tracks, detections):</w:t>
        <w:br/>
        <w:t xml:space="preserve">        """计算跟踪和检测之间的距离。"""</w:t>
        <w:br/>
        <w:t xml:space="preserve">        dists = matching.iou_distance(tracks, detections)  # 计算IOU距离</w:t>
        <w:br/>
        <w:t xml:space="preserve">        return dists  # 返回距离</w:t>
        <w:br/>
        <w:t>```</w:t>
        <w:br/>
        <w:br/>
        <w:t>### 代码说明</w:t>
        <w:br/>
        <w:t>1. **STrack 类**: 负责单个对象的跟踪，使用卡尔曼滤波器进行状态预测和更新。它包含了对象的位置信息、状态、置信度等属性。</w:t>
        <w:br/>
        <w:t>2. **BYTETracker 类**: 负责管理多个对象的跟踪，包括初始化、更新和状态管理。它使用卡尔曼滤波器预测对象的位置，并通过距离计算和匹配算法来关联检测到的对象和跟踪对象。```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基于YOLOv8的对象跟踪算法，主要包含两个类：`STrack`和`BYTETracker`。`STrack`类用于表示单个对象的跟踪状态，利用卡尔曼滤波进行状态估计和更新，而`BYTETracker`类则负责管理多个对象的跟踪。</w:t>
        <w:br/>
        <w:br/>
        <w:t>在`STrack`类中，主要定义了对象的属性和方法。属性包括共享的卡尔曼滤波器、边界框的坐标、卡尔曼滤波器实例、状态均值和协方差、激活状态、置信度分数、跟踪长度、类别标签、对象索引、当前帧ID和起始帧ID等。该类的方法包括预测对象的下一个状态、激活新的跟踪、更新状态、转换坐标格式等。</w:t>
        <w:br/>
        <w:br/>
        <w:t>`BYTETracker`类则是整个跟踪算法的核心，负责初始化、更新和管理视频序列中检测到的对象的跟踪。它维护了被跟踪、丢失和移除的跟踪状态，并利用卡尔曼滤波预测新的对象位置。该类的方法包括更新跟踪器、获取卡尔曼滤波器、初始化跟踪、计算跟踪与检测之间的距离、联合和过滤跟踪列表等。</w:t>
        <w:br/>
        <w:br/>
        <w:t>在更新方法中，首先会处理新的检测结果，进行高置信度和低置信度的检测分离，然后通过卡尔曼滤波器预测当前跟踪的位置，并与新检测进行匹配。匹配成功的跟踪会更新其状态，未匹配的跟踪则会被标记为丢失或移除。最后，更新后的跟踪状态会被返回，以便进行后续处理。</w:t>
        <w:br/>
        <w:br/>
        <w:t>整个代码结构清晰，功能分明，利用卡尔曼滤波的预测能力有效地实现了对多个对象的实时跟踪。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```根据您的要求，以下是对代码的核心部分进行保留和详细注释的示例。由于您提供的代码非常简短，实际上没有具体的功能实现部分，因此我将以一个假设的 YOLO 相关代码片段为例进行注释。</w:t>
        <w:br/>
        <w:br/>
        <w:t>```python</w:t>
        <w:br/>
        <w:t># 导入必要的库</w:t>
        <w:br/>
        <w:t>import torch  # 导入 PyTorch 库，用于深度学习模型的构建和训练</w:t>
        <w:br/>
        <w:t>from models.experimental import attempt_load  # 从模型库中导入加载模型的函数</w:t>
        <w:br/>
        <w:t>from utils.datasets import LoadImages  # 导入数据集加载工具</w:t>
        <w:br/>
        <w:t>from utils.general import non_max_suppression  # 导入非极大值抑制函数，用于后处理</w:t>
        <w:br/>
        <w:t>from utils.torch_utils import select_device  # 导入选择设备的工具函数</w:t>
        <w:br/>
        <w:br/>
        <w:t># 选择设备（CPU或GPU）</w:t>
        <w:br/>
        <w:t>device = select_device('')  # 根据系统可用的设备选择计算设备</w:t>
        <w:br/>
        <w:br/>
        <w:t># 加载预训练的YOLO模型</w:t>
        <w:br/>
        <w:t>model = attempt_load('yolov5s.pt', map_location=device)  # 加载YOLOv5s模型，指定设备</w:t>
        <w:br/>
        <w:br/>
        <w:t># 加载图像数据</w:t>
        <w:br/>
        <w:t>dataset = LoadImages('data/images', img_size=640)  # 从指定路径加载图像，设置输入图像大小为640</w:t>
        <w:br/>
        <w:br/>
        <w:t># 遍历数据集中的每一张图像</w:t>
        <w:br/>
        <w:t>for path, img, im0s, vid_cap in dataset:</w:t>
        <w:br/>
        <w:t xml:space="preserve">    img = torch.from_numpy(img).to(device).float() / 255.0  # 将图像转换为Tensor并归一化到[0, 1]</w:t>
        <w:br/>
        <w:t xml:space="preserve">    img = img.unsqueeze(0)  # 增加一个维度，适应模型输入要求</w:t>
        <w:br/>
        <w:br/>
        <w:t xml:space="preserve">    # 进行推理，得到模型输出</w:t>
        <w:br/>
        <w:t xml:space="preserve">    pred = model(img, augment=False)[0]  # 进行前向传播，获取预测结果</w:t>
        <w:br/>
        <w:br/>
        <w:t xml:space="preserve">    # 应用非极大值抑制，过滤掉低置信度的检测框</w:t>
        <w:br/>
        <w:t xml:space="preserve">    pred = non_max_suppression(pred, conf_thres=0.25, iou_thres=0.45)  # 设置置信度和IOU阈值</w:t>
        <w:br/>
        <w:br/>
        <w:t xml:space="preserve">    # 处理每个检测结果</w:t>
        <w:br/>
        <w:t xml:space="preserve">    for det in pred:  # 遍历每个检测结果</w:t>
        <w:br/>
        <w:t xml:space="preserve">        if len(det):  # 如果检测结果不为空</w:t>
        <w:br/>
        <w:t xml:space="preserve">            # TODO: 处理检测框，例如绘制在图像上或保存结果</w:t>
        <w:br/>
        <w:t xml:space="preserve">            pass  # 这里可以添加后续处理代码</w:t>
        <w:br/>
        <w:t>```</w:t>
        <w:br/>
        <w:br/>
        <w:t>### 注释说明：</w:t>
        <w:br/>
        <w:t>1. **导入库**：引入了必要的库和模块，以便后续进行模型加载、数据处理和推理。</w:t>
        <w:br/>
        <w:t>2. **选择设备**：通过 `select_device` 函数自动选择可用的计算设备（CPU或GPU），以提高计算效率。</w:t>
        <w:br/>
        <w:t>3. **加载模型**：使用 `attempt_load` 函数加载预训练的 YOLO 模型，这里以 `yolov5s.pt` 为例。</w:t>
        <w:br/>
        <w:t>4. **加载图像数据**：通过 `LoadImages` 函数从指定路径加载图像，并设置输入图像的大小。</w:t>
        <w:br/>
        <w:t>5. **图像处理**：将加载的图像转换为 PyTorch 的 Tensor 格式，并进行归一化处理，以适应模型的输入要求。</w:t>
        <w:br/>
        <w:t>6. **模型推理**：调用模型进行前向传播，获取预测结果。</w:t>
        <w:br/>
        <w:t>7. **非极大值抑制**：通过 `non_max_suppression` 函数过滤掉低置信度的检测框，以减少冗余检测。</w:t>
        <w:br/>
        <w:t>8. **结果处理**：遍历检测结果，进行后续处理（如绘制检测框、保存结果等）。</w:t>
        <w:br/>
        <w:br/>
        <w:t>请根据您的具体需求调整代码和注释内容。```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的一部分，属于跟踪器（trackers）模块的工具（utils）目录。文件开头的注释表明该项目使用的是AGPL-3.0许可证，这是一种开源许可证，允许用户自由使用、修改和分发软件，但要求任何派生作品也必须以相同的许可证发布。</w:t>
        <w:br/>
        <w:br/>
        <w:t>由于文件内容只有一行注释，没有具体的代码实现，因此我们无法深入探讨具体的功能或逻辑。不过，从文件名和注释可以推测，这个文件可能是用于初始化跟踪器相关的工具函数或类，或者是为整个模块提供一些基本的设置和导入功能。</w:t>
        <w:br/>
        <w:br/>
        <w:t>在Python中，`__init__.py`文件通常用于将目录标识为一个包，使得可以通过导入包的方式来使用其中的模块和功能。因此，这个文件可能会在未来的开发中添加更多的功能，或者作为其他模块的入口点。</w:t>
        <w:br/>
        <w:br/>
        <w:t>总的来说，这个文件是Ultralytics YOLO项目的一部分，主要用于组织和管理与跟踪器相关的工具，尽管目前没有具体的实现代码。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整体上是一个用于图像处理和目标检测的系统，结合了深度学习模型和实时视频流处理，主要功能包括目标检测、计数和跟踪。程序的架构由多个模块组成，每个模块负责特定的功能，以实现高效的图像分析和处理。</w:t>
        <w:br/>
        <w:br/>
        <w:t>1. **`log.py`**: 负责图像和检测结果的记录，提供了保存图像和日志的功能。</w:t>
        <w:br/>
        <w:t>2. **`demo_test_image.py`**: 用于演示目标检测的功能，读取图像并利用模型进行检测，绘制检测结果。</w:t>
        <w:br/>
        <w:t>3. **`ultralytics/solutions/object_counter.py`**: 实现了一个实时目标计数器，允许用户通过鼠标设置计数区域，并在视频流中实时更新计数。</w:t>
        <w:br/>
        <w:t>4. **`ultralytics/trackers/byte_tracker.py`**: 实现了基于YOLOv8的对象跟踪算法，使用卡尔曼滤波进行状态估计和更新，管理多个对象的跟踪。</w:t>
        <w:br/>
        <w:t>5. **`ultralytics/trackers/utils/__init__.py`**: 作为工具模块的初始化文件，可能用于组织和管理与跟踪器相关的工具函数或类，尽管目前没有具体的实现。</w:t>
        <w:br/>
        <w:br/>
        <w:t>### 文件功能整理表</w:t>
        <w:br/>
        <w:br/>
        <w:t>| 文件路径                                      | 功能描述                                                   |</w:t>
        <w:br/>
        <w:t>|-------------------------------------------|--------------------------------------------------------|</w:t>
        <w:br/>
        <w:t>| `log.py`                                 | 处理图像和日志记录，提供保存图像和检测结果的功能。               |</w:t>
        <w:br/>
        <w:t>| `demo_test_image.py`                     | 演示目标检测功能，读取图像并绘制检测结果。                      |</w:t>
        <w:br/>
        <w:t>| `ultralytics/solutions/object_counter.py` | 实现实时目标计数器，允许用户设置计数区域并实时更新计数。           |</w:t>
        <w:br/>
        <w:t>| `ultralytics/trackers/byte_tracker.py`   | 实现基于YOLOv8的对象跟踪算法，管理多个对象的跟踪状态。             |</w:t>
        <w:br/>
        <w:t>| `ultralytics/trackers/utils/__init__.py` | 初始化工具模块，组织与跟踪器相关的工具函数或类（目前无具体实现）。 |</w:t>
        <w:br/>
        <w:br/>
        <w:t>这个表格总结了每个文件的主要功能，帮助理解整个程序的架构和功能模块之间的关系。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